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573E0">
      <w:pPr>
        <w:pStyle w:val="36"/>
        <w:rPr>
          <w:color w:val="auto"/>
        </w:rPr>
      </w:pPr>
      <w:r>
        <w:rPr>
          <w:color w:val="auto"/>
        </w:rPr>
        <w:t>System Overview and Architecture</w:t>
      </w:r>
    </w:p>
    <w:p w14:paraId="058DA33A">
      <w:pPr>
        <w:pStyle w:val="2"/>
        <w:rPr>
          <w:color w:val="auto"/>
        </w:rPr>
      </w:pPr>
      <w:r>
        <w:rPr>
          <w:color w:val="auto"/>
        </w:rPr>
        <w:t>School Management Information System of Lumban National High School</w:t>
      </w:r>
      <w:bookmarkStart w:id="0" w:name="_GoBack"/>
      <w:bookmarkEnd w:id="0"/>
    </w:p>
    <w:p w14:paraId="3713F207">
      <w:pPr>
        <w:rPr>
          <w:color w:val="auto"/>
        </w:rPr>
      </w:pPr>
      <w:r>
        <w:rPr>
          <w:color w:val="auto"/>
        </w:rPr>
        <w:t>The School Management Information System (SMIS) of Lumban National High School is a comprehensive digital platform designed to streamline school operations and enhance administrative efficiency. The system offers functionalities such as student information management, faculty records, class schedules, and performance tracking, making it a vital tool for modern educational administration.</w:t>
      </w:r>
    </w:p>
    <w:p w14:paraId="255899F3">
      <w:pPr>
        <w:rPr>
          <w:color w:val="auto"/>
        </w:rPr>
      </w:pPr>
      <w:r>
        <w:rPr>
          <w:color w:val="auto"/>
        </w:rPr>
        <w:t>A significant feature of this system is its modular design, ensuring scalability and adaptability. It integrates various school processes into one cohesive platform, reducing manual workload and enabling better data-driven decision-making.</w:t>
      </w:r>
    </w:p>
    <w:p w14:paraId="2818CC9E">
      <w:pPr>
        <w:pStyle w:val="3"/>
        <w:rPr>
          <w:color w:val="auto"/>
        </w:rPr>
      </w:pPr>
      <w:r>
        <w:rPr>
          <w:color w:val="auto"/>
        </w:rPr>
        <w:t>System Architecture</w:t>
      </w:r>
    </w:p>
    <w:p w14:paraId="0E39CB9F">
      <w:pPr>
        <w:rPr>
          <w:color w:val="auto"/>
        </w:rPr>
      </w:pPr>
      <w:r>
        <w:rPr>
          <w:color w:val="auto"/>
        </w:rPr>
        <w:t>The system architecture follows a modular and layered approach, combining a web-based frontend, cloud-hosted backend, and integrated analytics:</w:t>
      </w:r>
    </w:p>
    <w:p w14:paraId="43E46313">
      <w:pPr>
        <w:pStyle w:val="29"/>
        <w:rPr>
          <w:color w:val="auto"/>
        </w:rPr>
      </w:pPr>
      <w:r>
        <w:rPr>
          <w:color w:val="auto"/>
        </w:rPr>
        <w:t>1. Frontend (React + Bootstrap)</w:t>
      </w:r>
    </w:p>
    <w:p w14:paraId="4F9E4482">
      <w:pPr>
        <w:rPr>
          <w:color w:val="auto"/>
        </w:rPr>
      </w:pPr>
      <w:r>
        <w:rPr>
          <w:color w:val="auto"/>
        </w:rPr>
        <w:t>a) Built with React.js and styled with Bootstrap, the frontend ensures a user-friendly and responsive interface for staff and administrators.</w:t>
      </w:r>
    </w:p>
    <w:p w14:paraId="674DCDFA">
      <w:pPr>
        <w:rPr>
          <w:color w:val="auto"/>
        </w:rPr>
      </w:pPr>
      <w:r>
        <w:rPr>
          <w:color w:val="auto"/>
        </w:rPr>
        <w:t>b) Handles dashboard views, user authentication, student and faculty record entry, class and grade management, and analytics display.</w:t>
      </w:r>
    </w:p>
    <w:p w14:paraId="13549381">
      <w:pPr>
        <w:pStyle w:val="29"/>
        <w:rPr>
          <w:color w:val="auto"/>
        </w:rPr>
      </w:pPr>
      <w:r>
        <w:rPr>
          <w:color w:val="auto"/>
        </w:rPr>
        <w:t>2. Backend (Node.js + Firebase)</w:t>
      </w:r>
    </w:p>
    <w:p w14:paraId="25B8DC25">
      <w:pPr>
        <w:rPr>
          <w:color w:val="auto"/>
        </w:rPr>
      </w:pPr>
      <w:r>
        <w:rPr>
          <w:color w:val="auto"/>
        </w:rPr>
        <w:t>a) Authentication: Firebase Authentication manages secure login for users.</w:t>
      </w:r>
    </w:p>
    <w:p w14:paraId="23E20F6F">
      <w:pPr>
        <w:rPr>
          <w:color w:val="auto"/>
        </w:rPr>
      </w:pPr>
      <w:r>
        <w:rPr>
          <w:color w:val="auto"/>
        </w:rPr>
        <w:t>b) Database: Firestore stores student records, grades, schedules, and logs.</w:t>
      </w:r>
    </w:p>
    <w:p w14:paraId="34C36724">
      <w:pPr>
        <w:rPr>
          <w:color w:val="auto"/>
        </w:rPr>
      </w:pPr>
      <w:r>
        <w:rPr>
          <w:color w:val="auto"/>
        </w:rPr>
        <w:t>c) Hosting and Storage: Firebase Hosting deploys the web app, while Firebase Storage manages uploaded documents (e.g., grade sheets, IDs).</w:t>
      </w:r>
    </w:p>
    <w:p w14:paraId="4CC09475">
      <w:pPr>
        <w:pStyle w:val="29"/>
        <w:rPr>
          <w:color w:val="auto"/>
        </w:rPr>
      </w:pPr>
      <w:r>
        <w:rPr>
          <w:color w:val="auto"/>
        </w:rPr>
        <w:t>3. Data Analytics Module (JavaScript + Chart.js)</w:t>
      </w:r>
    </w:p>
    <w:p w14:paraId="61646EB6">
      <w:pPr>
        <w:rPr>
          <w:color w:val="auto"/>
        </w:rPr>
      </w:pPr>
      <w:r>
        <w:rPr>
          <w:color w:val="auto"/>
        </w:rPr>
        <w:t>a) Uses historical student performance data to generate insights into academic trends.</w:t>
      </w:r>
    </w:p>
    <w:p w14:paraId="42C58005">
      <w:pPr>
        <w:rPr>
          <w:color w:val="auto"/>
        </w:rPr>
      </w:pPr>
      <w:r>
        <w:rPr>
          <w:color w:val="auto"/>
        </w:rPr>
        <w:t>b) Displays data visualization (bar graphs, pie charts, etc.) using Chart.js to assist in administrative reporting.</w:t>
      </w:r>
    </w:p>
    <w:p w14:paraId="28261A49">
      <w:pPr>
        <w:pStyle w:val="29"/>
        <w:rPr>
          <w:color w:val="auto"/>
        </w:rPr>
      </w:pPr>
      <w:r>
        <w:rPr>
          <w:color w:val="auto"/>
        </w:rPr>
        <w:t>4. Role-Based Access Control</w:t>
      </w:r>
    </w:p>
    <w:p w14:paraId="2BE5A16C">
      <w:pPr>
        <w:rPr>
          <w:color w:val="auto"/>
        </w:rPr>
      </w:pPr>
      <w:r>
        <w:rPr>
          <w:color w:val="auto"/>
        </w:rPr>
        <w:t>a) Admins can manage all data.</w:t>
      </w:r>
    </w:p>
    <w:p w14:paraId="3BA71DFD">
      <w:pPr>
        <w:rPr>
          <w:color w:val="auto"/>
        </w:rPr>
      </w:pPr>
      <w:r>
        <w:rPr>
          <w:color w:val="auto"/>
        </w:rPr>
        <w:t>b) Teachers can update grades, attendance, and schedules.</w:t>
      </w:r>
    </w:p>
    <w:p w14:paraId="6D891E0C">
      <w:pPr>
        <w:rPr>
          <w:color w:val="auto"/>
        </w:rPr>
      </w:pPr>
      <w:r>
        <w:rPr>
          <w:color w:val="auto"/>
        </w:rPr>
        <w:t>c) Students and parents can view performance and announcements.</w:t>
      </w:r>
    </w:p>
    <w:p w14:paraId="62A25C01">
      <w:pPr>
        <w:pStyle w:val="3"/>
        <w:rPr>
          <w:color w:val="auto"/>
        </w:rPr>
      </w:pPr>
      <w:r>
        <w:rPr>
          <w:color w:val="auto"/>
        </w:rPr>
        <w:t>Component Description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451700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6ED798">
            <w:pPr>
              <w:rPr>
                <w:color w:val="auto"/>
              </w:rPr>
            </w:pPr>
            <w:r>
              <w:rPr>
                <w:color w:val="auto"/>
              </w:rPr>
              <w:t>Component</w:t>
            </w:r>
          </w:p>
        </w:tc>
        <w:tc>
          <w:tcPr>
            <w:tcW w:w="4320" w:type="dxa"/>
          </w:tcPr>
          <w:p w14:paraId="64F0A2AF">
            <w:pPr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</w:tr>
      <w:tr w14:paraId="3C7B43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D965E4">
            <w:pPr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4320" w:type="dxa"/>
          </w:tcPr>
          <w:p w14:paraId="1D3E4132">
            <w:pPr>
              <w:rPr>
                <w:color w:val="auto"/>
              </w:rPr>
            </w:pPr>
            <w:r>
              <w:rPr>
                <w:color w:val="auto"/>
              </w:rPr>
              <w:t>Student records, grades, class schedules, teacher assignments, attendance logs</w:t>
            </w:r>
          </w:p>
        </w:tc>
      </w:tr>
      <w:tr w14:paraId="16A818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A95E9EE">
            <w:pPr>
              <w:rPr>
                <w:color w:val="auto"/>
              </w:rPr>
            </w:pPr>
            <w:r>
              <w:rPr>
                <w:color w:val="auto"/>
              </w:rPr>
              <w:t>Process</w:t>
            </w:r>
          </w:p>
        </w:tc>
        <w:tc>
          <w:tcPr>
            <w:tcW w:w="4320" w:type="dxa"/>
          </w:tcPr>
          <w:p w14:paraId="0C657A92">
            <w:pPr>
              <w:rPr>
                <w:color w:val="auto"/>
              </w:rPr>
            </w:pPr>
            <w:r>
              <w:rPr>
                <w:color w:val="auto"/>
              </w:rPr>
              <w:t>Data validation, access control, analytics generation, and file storage management</w:t>
            </w:r>
          </w:p>
        </w:tc>
      </w:tr>
      <w:tr w14:paraId="082CB9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22E463">
            <w:pPr>
              <w:rPr>
                <w:color w:val="auto"/>
              </w:rPr>
            </w:pPr>
            <w:r>
              <w:rPr>
                <w:color w:val="auto"/>
              </w:rPr>
              <w:t>Output</w:t>
            </w:r>
          </w:p>
        </w:tc>
        <w:tc>
          <w:tcPr>
            <w:tcW w:w="4320" w:type="dxa"/>
          </w:tcPr>
          <w:p w14:paraId="742D633D">
            <w:pPr>
              <w:rPr>
                <w:color w:val="auto"/>
              </w:rPr>
            </w:pPr>
            <w:r>
              <w:rPr>
                <w:color w:val="auto"/>
              </w:rPr>
              <w:t>Reports (grades, attendance), visual graphs, student performance summaries, and user dashboards</w:t>
            </w:r>
          </w:p>
        </w:tc>
      </w:tr>
    </w:tbl>
    <w:p w14:paraId="1796B89A">
      <w:pPr>
        <w:pStyle w:val="3"/>
        <w:rPr>
          <w:color w:val="auto"/>
        </w:rPr>
      </w:pPr>
      <w:r>
        <w:rPr>
          <w:color w:val="auto"/>
        </w:rPr>
        <w:t>Summary of Enhancements and Rationale</w:t>
      </w:r>
    </w:p>
    <w:p w14:paraId="0182E280">
      <w:pPr>
        <w:rPr>
          <w:color w:val="auto"/>
        </w:rPr>
      </w:pPr>
      <w:r>
        <w:rPr>
          <w:color w:val="auto"/>
        </w:rPr>
        <w:t>To improve school operations, the SMIS of Lumban National High School has introduced key enhancements:</w:t>
      </w:r>
    </w:p>
    <w:p w14:paraId="41B5559F">
      <w:pPr>
        <w:pStyle w:val="23"/>
        <w:rPr>
          <w:color w:val="auto"/>
        </w:rPr>
      </w:pPr>
      <w:r>
        <w:rPr>
          <w:color w:val="auto"/>
        </w:rPr>
        <w:t>a. Role-based dashboard views for Admin, Teacher, and Student.</w:t>
      </w:r>
    </w:p>
    <w:p w14:paraId="67454A77">
      <w:pPr>
        <w:pStyle w:val="23"/>
        <w:rPr>
          <w:color w:val="auto"/>
        </w:rPr>
      </w:pPr>
      <w:r>
        <w:rPr>
          <w:color w:val="auto"/>
        </w:rPr>
        <w:t>b. Automated grade computation and report card generation.</w:t>
      </w:r>
    </w:p>
    <w:p w14:paraId="4BEE8CFB">
      <w:pPr>
        <w:pStyle w:val="23"/>
        <w:rPr>
          <w:color w:val="auto"/>
        </w:rPr>
      </w:pPr>
      <w:r>
        <w:rPr>
          <w:color w:val="auto"/>
        </w:rPr>
        <w:t>c. Graphical performance reports to identify at-risk students.</w:t>
      </w:r>
    </w:p>
    <w:p w14:paraId="377BFE7B">
      <w:pPr>
        <w:pStyle w:val="23"/>
        <w:rPr>
          <w:color w:val="auto"/>
        </w:rPr>
      </w:pPr>
      <w:r>
        <w:rPr>
          <w:color w:val="auto"/>
        </w:rPr>
        <w:t>d. Cloud-based data storage ensuring accessibility and backup.</w:t>
      </w:r>
    </w:p>
    <w:p w14:paraId="67C84C8A">
      <w:pPr>
        <w:pStyle w:val="23"/>
        <w:rPr>
          <w:color w:val="auto"/>
        </w:rPr>
      </w:pPr>
      <w:r>
        <w:rPr>
          <w:color w:val="auto"/>
        </w:rPr>
        <w:t>e. Simplified schedule management with conflict detection.</w:t>
      </w:r>
    </w:p>
    <w:p w14:paraId="6739F831">
      <w:pPr>
        <w:rPr>
          <w:color w:val="auto"/>
        </w:rPr>
      </w:pPr>
      <w:r>
        <w:rPr>
          <w:color w:val="auto"/>
        </w:rPr>
        <w:t>Rationale:</w:t>
      </w:r>
    </w:p>
    <w:p w14:paraId="7CC35C82">
      <w:pPr>
        <w:pStyle w:val="29"/>
        <w:rPr>
          <w:color w:val="auto"/>
        </w:rPr>
      </w:pPr>
      <w:r>
        <w:rPr>
          <w:color w:val="auto"/>
        </w:rPr>
        <w:t>1. Improved Administrative Efficiency – Automating core school functions saves time and ensures data consistency.</w:t>
      </w:r>
    </w:p>
    <w:p w14:paraId="305BD3B8">
      <w:pPr>
        <w:pStyle w:val="29"/>
        <w:rPr>
          <w:color w:val="auto"/>
        </w:rPr>
      </w:pPr>
      <w:r>
        <w:rPr>
          <w:color w:val="auto"/>
        </w:rPr>
        <w:t>2. Enhanced Data Accuracy – Centralizing data entry and retrieval reduces human error.</w:t>
      </w:r>
    </w:p>
    <w:p w14:paraId="79E0615E">
      <w:pPr>
        <w:pStyle w:val="29"/>
        <w:rPr>
          <w:color w:val="auto"/>
        </w:rPr>
      </w:pPr>
      <w:r>
        <w:rPr>
          <w:color w:val="auto"/>
        </w:rPr>
        <w:t>3. Data-Driven Insights – Visual analytics help in early intervention for underperforming students.</w:t>
      </w:r>
    </w:p>
    <w:p w14:paraId="3E52ABF2">
      <w:pPr>
        <w:pStyle w:val="29"/>
        <w:rPr>
          <w:color w:val="auto"/>
        </w:rPr>
      </w:pPr>
      <w:r>
        <w:rPr>
          <w:color w:val="auto"/>
        </w:rPr>
        <w:t>4. Scalability – Modular architecture allows future additions like online enrollment or learning modules.</w:t>
      </w:r>
    </w:p>
    <w:p w14:paraId="6C97A316">
      <w:pPr>
        <w:pStyle w:val="29"/>
        <w:rPr>
          <w:color w:val="auto"/>
        </w:rPr>
      </w:pPr>
      <w:r>
        <w:rPr>
          <w:color w:val="auto"/>
        </w:rPr>
        <w:t>5. Accessibility and Transparency – Teachers, students, and parents gain access to real-time performance data.</w:t>
      </w:r>
    </w:p>
    <w:p w14:paraId="44AFB380">
      <w:pPr>
        <w:pStyle w:val="3"/>
        <w:rPr>
          <w:color w:val="auto"/>
        </w:rPr>
      </w:pPr>
      <w:r>
        <w:rPr>
          <w:color w:val="auto"/>
        </w:rPr>
        <w:t>Testing Approach and Results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763066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1163A66">
            <w:pPr>
              <w:rPr>
                <w:color w:val="auto"/>
              </w:rPr>
            </w:pPr>
            <w:r>
              <w:rPr>
                <w:color w:val="auto"/>
              </w:rPr>
              <w:t>Test Type</w:t>
            </w:r>
          </w:p>
        </w:tc>
        <w:tc>
          <w:tcPr>
            <w:tcW w:w="2160" w:type="dxa"/>
          </w:tcPr>
          <w:p w14:paraId="317CEEA6">
            <w:pPr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  <w:tc>
          <w:tcPr>
            <w:tcW w:w="2160" w:type="dxa"/>
          </w:tcPr>
          <w:p w14:paraId="7D6CF16A">
            <w:pPr>
              <w:rPr>
                <w:color w:val="auto"/>
              </w:rPr>
            </w:pPr>
            <w:r>
              <w:rPr>
                <w:color w:val="auto"/>
              </w:rPr>
              <w:t>Applied To</w:t>
            </w:r>
          </w:p>
        </w:tc>
        <w:tc>
          <w:tcPr>
            <w:tcW w:w="2160" w:type="dxa"/>
          </w:tcPr>
          <w:p w14:paraId="27FF3A35">
            <w:pPr>
              <w:rPr>
                <w:color w:val="auto"/>
              </w:rPr>
            </w:pPr>
            <w:r>
              <w:rPr>
                <w:color w:val="auto"/>
              </w:rPr>
              <w:t>Result</w:t>
            </w:r>
          </w:p>
        </w:tc>
      </w:tr>
      <w:tr w14:paraId="4B827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2891774">
            <w:pPr>
              <w:rPr>
                <w:color w:val="auto"/>
              </w:rPr>
            </w:pPr>
            <w:r>
              <w:rPr>
                <w:color w:val="auto"/>
              </w:rPr>
              <w:t>Unit Testing</w:t>
            </w:r>
          </w:p>
        </w:tc>
        <w:tc>
          <w:tcPr>
            <w:tcW w:w="2160" w:type="dxa"/>
          </w:tcPr>
          <w:p w14:paraId="7C50EC2F">
            <w:pPr>
              <w:rPr>
                <w:color w:val="auto"/>
              </w:rPr>
            </w:pPr>
            <w:r>
              <w:rPr>
                <w:color w:val="auto"/>
              </w:rPr>
              <w:t>Tested individual logic modules</w:t>
            </w:r>
          </w:p>
        </w:tc>
        <w:tc>
          <w:tcPr>
            <w:tcW w:w="2160" w:type="dxa"/>
          </w:tcPr>
          <w:p w14:paraId="77E57EEE">
            <w:pPr>
              <w:rPr>
                <w:color w:val="auto"/>
              </w:rPr>
            </w:pPr>
            <w:r>
              <w:rPr>
                <w:color w:val="auto"/>
              </w:rPr>
              <w:t>Grade calculator, login auth</w:t>
            </w:r>
          </w:p>
        </w:tc>
        <w:tc>
          <w:tcPr>
            <w:tcW w:w="2160" w:type="dxa"/>
          </w:tcPr>
          <w:p w14:paraId="66158D61">
            <w:pPr>
              <w:rPr>
                <w:color w:val="auto"/>
              </w:rPr>
            </w:pPr>
            <w:r>
              <w:rPr>
                <w:color w:val="auto"/>
              </w:rPr>
              <w:t>All units returned expected results</w:t>
            </w:r>
          </w:p>
        </w:tc>
      </w:tr>
      <w:tr w14:paraId="5B4B82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8EE847A">
            <w:pPr>
              <w:rPr>
                <w:color w:val="auto"/>
              </w:rPr>
            </w:pPr>
            <w:r>
              <w:rPr>
                <w:color w:val="auto"/>
              </w:rPr>
              <w:t>Integration Testing</w:t>
            </w:r>
          </w:p>
        </w:tc>
        <w:tc>
          <w:tcPr>
            <w:tcW w:w="2160" w:type="dxa"/>
          </w:tcPr>
          <w:p w14:paraId="75D133F0">
            <w:pPr>
              <w:rPr>
                <w:color w:val="auto"/>
              </w:rPr>
            </w:pPr>
            <w:r>
              <w:rPr>
                <w:color w:val="auto"/>
              </w:rPr>
              <w:t>Verified module interoperability</w:t>
            </w:r>
          </w:p>
        </w:tc>
        <w:tc>
          <w:tcPr>
            <w:tcW w:w="2160" w:type="dxa"/>
          </w:tcPr>
          <w:p w14:paraId="4C04BC1A">
            <w:pPr>
              <w:rPr>
                <w:color w:val="auto"/>
              </w:rPr>
            </w:pPr>
            <w:r>
              <w:rPr>
                <w:color w:val="auto"/>
              </w:rPr>
              <w:t>Login → Dashboard → Student Profile</w:t>
            </w:r>
          </w:p>
        </w:tc>
        <w:tc>
          <w:tcPr>
            <w:tcW w:w="2160" w:type="dxa"/>
          </w:tcPr>
          <w:p w14:paraId="3BAB3072">
            <w:pPr>
              <w:rPr>
                <w:color w:val="auto"/>
              </w:rPr>
            </w:pPr>
            <w:r>
              <w:rPr>
                <w:color w:val="auto"/>
              </w:rPr>
              <w:t>Smooth navigation, no data loss</w:t>
            </w:r>
          </w:p>
        </w:tc>
      </w:tr>
      <w:tr w14:paraId="1C4731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E3BC328">
            <w:pPr>
              <w:rPr>
                <w:color w:val="auto"/>
              </w:rPr>
            </w:pPr>
            <w:r>
              <w:rPr>
                <w:color w:val="auto"/>
              </w:rPr>
              <w:t>Functional Testing</w:t>
            </w:r>
          </w:p>
        </w:tc>
        <w:tc>
          <w:tcPr>
            <w:tcW w:w="2160" w:type="dxa"/>
          </w:tcPr>
          <w:p w14:paraId="5160FFBC">
            <w:pPr>
              <w:rPr>
                <w:color w:val="auto"/>
              </w:rPr>
            </w:pPr>
            <w:r>
              <w:rPr>
                <w:color w:val="auto"/>
              </w:rPr>
              <w:t>Ensured all features work end-to-end</w:t>
            </w:r>
          </w:p>
        </w:tc>
        <w:tc>
          <w:tcPr>
            <w:tcW w:w="2160" w:type="dxa"/>
          </w:tcPr>
          <w:p w14:paraId="2F572E9D">
            <w:pPr>
              <w:rPr>
                <w:color w:val="auto"/>
              </w:rPr>
            </w:pPr>
            <w:r>
              <w:rPr>
                <w:color w:val="auto"/>
              </w:rPr>
              <w:t>Class creation, grade reports</w:t>
            </w:r>
          </w:p>
        </w:tc>
        <w:tc>
          <w:tcPr>
            <w:tcW w:w="2160" w:type="dxa"/>
          </w:tcPr>
          <w:p w14:paraId="54E6FEC3">
            <w:pPr>
              <w:rPr>
                <w:color w:val="auto"/>
              </w:rPr>
            </w:pPr>
            <w:r>
              <w:rPr>
                <w:color w:val="auto"/>
              </w:rPr>
              <w:t>Features performed as expected</w:t>
            </w:r>
          </w:p>
        </w:tc>
      </w:tr>
      <w:tr w14:paraId="0CA759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8CD1F15">
            <w:pPr>
              <w:rPr>
                <w:color w:val="auto"/>
              </w:rPr>
            </w:pPr>
            <w:r>
              <w:rPr>
                <w:color w:val="auto"/>
              </w:rPr>
              <w:t>Performance Testing</w:t>
            </w:r>
          </w:p>
        </w:tc>
        <w:tc>
          <w:tcPr>
            <w:tcW w:w="2160" w:type="dxa"/>
          </w:tcPr>
          <w:p w14:paraId="2B7E04F7">
            <w:pPr>
              <w:rPr>
                <w:color w:val="auto"/>
              </w:rPr>
            </w:pPr>
            <w:r>
              <w:rPr>
                <w:color w:val="auto"/>
              </w:rPr>
              <w:t>Measured app speed under load</w:t>
            </w:r>
          </w:p>
        </w:tc>
        <w:tc>
          <w:tcPr>
            <w:tcW w:w="2160" w:type="dxa"/>
          </w:tcPr>
          <w:p w14:paraId="28455F82">
            <w:pPr>
              <w:rPr>
                <w:color w:val="auto"/>
              </w:rPr>
            </w:pPr>
            <w:r>
              <w:rPr>
                <w:color w:val="auto"/>
              </w:rPr>
              <w:t>Bulk uploads, dashboard load</w:t>
            </w:r>
          </w:p>
        </w:tc>
        <w:tc>
          <w:tcPr>
            <w:tcW w:w="2160" w:type="dxa"/>
          </w:tcPr>
          <w:p w14:paraId="741F5B63">
            <w:pPr>
              <w:rPr>
                <w:color w:val="auto"/>
              </w:rPr>
            </w:pPr>
            <w:r>
              <w:rPr>
                <w:color w:val="auto"/>
              </w:rPr>
              <w:t>Acceptable performance, no crashes</w:t>
            </w:r>
          </w:p>
        </w:tc>
      </w:tr>
    </w:tbl>
    <w:p w14:paraId="2CF9ECC2">
      <w:pPr>
        <w:pStyle w:val="3"/>
        <w:rPr>
          <w:color w:val="auto"/>
        </w:rPr>
      </w:pPr>
      <w:r>
        <w:rPr>
          <w:color w:val="auto"/>
        </w:rPr>
        <w:t>Technologies and Frameworks Used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4860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C2B9D37">
            <w:pPr>
              <w:rPr>
                <w:color w:val="auto"/>
              </w:rPr>
            </w:pPr>
            <w:r>
              <w:rPr>
                <w:color w:val="auto"/>
              </w:rPr>
              <w:t>Technology</w:t>
            </w:r>
          </w:p>
        </w:tc>
        <w:tc>
          <w:tcPr>
            <w:tcW w:w="4320" w:type="dxa"/>
          </w:tcPr>
          <w:p w14:paraId="078A212F">
            <w:pPr>
              <w:rPr>
                <w:color w:val="auto"/>
              </w:rPr>
            </w:pPr>
            <w:r>
              <w:rPr>
                <w:color w:val="auto"/>
              </w:rPr>
              <w:t>Description</w:t>
            </w:r>
          </w:p>
        </w:tc>
      </w:tr>
      <w:tr w14:paraId="2A0B7C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A7386F">
            <w:pPr>
              <w:rPr>
                <w:color w:val="auto"/>
              </w:rPr>
            </w:pPr>
            <w:r>
              <w:rPr>
                <w:color w:val="auto"/>
              </w:rPr>
              <w:t>React.js</w:t>
            </w:r>
          </w:p>
        </w:tc>
        <w:tc>
          <w:tcPr>
            <w:tcW w:w="4320" w:type="dxa"/>
          </w:tcPr>
          <w:p w14:paraId="123C8379">
            <w:pPr>
              <w:rPr>
                <w:color w:val="auto"/>
              </w:rPr>
            </w:pPr>
            <w:r>
              <w:rPr>
                <w:color w:val="auto"/>
              </w:rPr>
              <w:t>Used for building the interactive user interface</w:t>
            </w:r>
          </w:p>
        </w:tc>
      </w:tr>
      <w:tr w14:paraId="7E5BC3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F6196C">
            <w:pPr>
              <w:rPr>
                <w:color w:val="auto"/>
              </w:rPr>
            </w:pPr>
            <w:r>
              <w:rPr>
                <w:color w:val="auto"/>
              </w:rPr>
              <w:t>Bootstrap</w:t>
            </w:r>
          </w:p>
        </w:tc>
        <w:tc>
          <w:tcPr>
            <w:tcW w:w="4320" w:type="dxa"/>
          </w:tcPr>
          <w:p w14:paraId="1EA78CED">
            <w:pPr>
              <w:rPr>
                <w:color w:val="auto"/>
              </w:rPr>
            </w:pPr>
            <w:r>
              <w:rPr>
                <w:color w:val="auto"/>
              </w:rPr>
              <w:t>UI components and responsive layout</w:t>
            </w:r>
          </w:p>
        </w:tc>
      </w:tr>
      <w:tr w14:paraId="504F4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484872">
            <w:pPr>
              <w:rPr>
                <w:color w:val="auto"/>
              </w:rPr>
            </w:pPr>
            <w:r>
              <w:rPr>
                <w:color w:val="auto"/>
              </w:rPr>
              <w:t>Node.js</w:t>
            </w:r>
          </w:p>
        </w:tc>
        <w:tc>
          <w:tcPr>
            <w:tcW w:w="4320" w:type="dxa"/>
          </w:tcPr>
          <w:p w14:paraId="3244D635">
            <w:pPr>
              <w:rPr>
                <w:color w:val="auto"/>
              </w:rPr>
            </w:pPr>
            <w:r>
              <w:rPr>
                <w:color w:val="auto"/>
              </w:rPr>
              <w:t>Backend scripting and logic handling</w:t>
            </w:r>
          </w:p>
        </w:tc>
      </w:tr>
      <w:tr w14:paraId="70AA9F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593502">
            <w:pPr>
              <w:rPr>
                <w:color w:val="auto"/>
              </w:rPr>
            </w:pPr>
            <w:r>
              <w:rPr>
                <w:color w:val="auto"/>
              </w:rPr>
              <w:t>Firebase Authentication</w:t>
            </w:r>
          </w:p>
        </w:tc>
        <w:tc>
          <w:tcPr>
            <w:tcW w:w="4320" w:type="dxa"/>
          </w:tcPr>
          <w:p w14:paraId="53E404BB">
            <w:pPr>
              <w:rPr>
                <w:color w:val="auto"/>
              </w:rPr>
            </w:pPr>
            <w:r>
              <w:rPr>
                <w:color w:val="auto"/>
              </w:rPr>
              <w:t>User identity management</w:t>
            </w:r>
          </w:p>
        </w:tc>
      </w:tr>
      <w:tr w14:paraId="1A4971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FD1B4E">
            <w:pPr>
              <w:rPr>
                <w:color w:val="auto"/>
              </w:rPr>
            </w:pPr>
            <w:r>
              <w:rPr>
                <w:color w:val="auto"/>
              </w:rPr>
              <w:t>Firestore</w:t>
            </w:r>
          </w:p>
        </w:tc>
        <w:tc>
          <w:tcPr>
            <w:tcW w:w="4320" w:type="dxa"/>
          </w:tcPr>
          <w:p w14:paraId="16B96F3A">
            <w:pPr>
              <w:rPr>
                <w:color w:val="auto"/>
              </w:rPr>
            </w:pPr>
            <w:r>
              <w:rPr>
                <w:color w:val="auto"/>
              </w:rPr>
              <w:t>Cloud-hosted NoSQL database</w:t>
            </w:r>
          </w:p>
        </w:tc>
      </w:tr>
      <w:tr w14:paraId="6AEEB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48AE059">
            <w:pPr>
              <w:rPr>
                <w:color w:val="auto"/>
              </w:rPr>
            </w:pPr>
            <w:r>
              <w:rPr>
                <w:color w:val="auto"/>
              </w:rPr>
              <w:t>Firebase Hosting</w:t>
            </w:r>
          </w:p>
        </w:tc>
        <w:tc>
          <w:tcPr>
            <w:tcW w:w="4320" w:type="dxa"/>
          </w:tcPr>
          <w:p w14:paraId="71758A45">
            <w:pPr>
              <w:rPr>
                <w:color w:val="auto"/>
              </w:rPr>
            </w:pPr>
            <w:r>
              <w:rPr>
                <w:color w:val="auto"/>
              </w:rPr>
              <w:t>For web deployment</w:t>
            </w:r>
          </w:p>
        </w:tc>
      </w:tr>
      <w:tr w14:paraId="718F24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AF86D3">
            <w:pPr>
              <w:rPr>
                <w:color w:val="auto"/>
              </w:rPr>
            </w:pPr>
            <w:r>
              <w:rPr>
                <w:color w:val="auto"/>
              </w:rPr>
              <w:t>Firebase Storage</w:t>
            </w:r>
          </w:p>
        </w:tc>
        <w:tc>
          <w:tcPr>
            <w:tcW w:w="4320" w:type="dxa"/>
          </w:tcPr>
          <w:p w14:paraId="11B5DF25">
            <w:pPr>
              <w:rPr>
                <w:color w:val="auto"/>
              </w:rPr>
            </w:pPr>
            <w:r>
              <w:rPr>
                <w:color w:val="auto"/>
              </w:rPr>
              <w:t>For document uploads and storage</w:t>
            </w:r>
          </w:p>
        </w:tc>
      </w:tr>
      <w:tr w14:paraId="3AFBB6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E3E7EF">
            <w:pPr>
              <w:rPr>
                <w:color w:val="auto"/>
              </w:rPr>
            </w:pPr>
            <w:r>
              <w:rPr>
                <w:color w:val="auto"/>
              </w:rPr>
              <w:t>Chart.js</w:t>
            </w:r>
          </w:p>
        </w:tc>
        <w:tc>
          <w:tcPr>
            <w:tcW w:w="4320" w:type="dxa"/>
          </w:tcPr>
          <w:p w14:paraId="49E9041D">
            <w:pPr>
              <w:rPr>
                <w:color w:val="auto"/>
              </w:rPr>
            </w:pPr>
            <w:r>
              <w:rPr>
                <w:color w:val="auto"/>
              </w:rPr>
              <w:t>To render performance charts and graphs</w:t>
            </w:r>
          </w:p>
        </w:tc>
      </w:tr>
    </w:tbl>
    <w:p w14:paraId="211CBAA0">
      <w:pPr>
        <w:pStyle w:val="3"/>
        <w:rPr>
          <w:color w:val="auto"/>
        </w:rPr>
      </w:pPr>
      <w:r>
        <w:rPr>
          <w:color w:val="auto"/>
        </w:rPr>
        <w:t>Developer Notes / Installation Instructions</w:t>
      </w:r>
    </w:p>
    <w:p w14:paraId="08506937">
      <w:pPr>
        <w:pStyle w:val="29"/>
        <w:rPr>
          <w:color w:val="auto"/>
        </w:rPr>
      </w:pPr>
      <w:r>
        <w:rPr>
          <w:color w:val="auto"/>
        </w:rPr>
        <w:t>1. Install Node.js and Firebase CLI.</w:t>
      </w:r>
    </w:p>
    <w:p w14:paraId="2CD77DF6">
      <w:pPr>
        <w:pStyle w:val="29"/>
        <w:rPr>
          <w:color w:val="auto"/>
        </w:rPr>
      </w:pPr>
      <w:r>
        <w:rPr>
          <w:color w:val="auto"/>
        </w:rPr>
        <w:t>2. Clone the SMIS repository from GitHub.</w:t>
      </w:r>
    </w:p>
    <w:p w14:paraId="07738F6D">
      <w:pPr>
        <w:pStyle w:val="29"/>
        <w:rPr>
          <w:color w:val="auto"/>
        </w:rPr>
      </w:pPr>
      <w:r>
        <w:rPr>
          <w:color w:val="auto"/>
        </w:rPr>
        <w:t>3. Navigate to the project directory using terminal:</w:t>
      </w:r>
      <w:r>
        <w:rPr>
          <w:color w:val="auto"/>
        </w:rPr>
        <w:br w:type="textWrapping"/>
      </w:r>
      <w:r>
        <w:rPr>
          <w:color w:val="auto"/>
        </w:rPr>
        <w:t xml:space="preserve">   cd lumban-smis</w:t>
      </w:r>
    </w:p>
    <w:p w14:paraId="3FF3011B">
      <w:pPr>
        <w:pStyle w:val="29"/>
        <w:rPr>
          <w:color w:val="auto"/>
        </w:rPr>
      </w:pPr>
      <w:r>
        <w:rPr>
          <w:color w:val="auto"/>
        </w:rPr>
        <w:t>4. Install dependencies:</w:t>
      </w:r>
      <w:r>
        <w:rPr>
          <w:color w:val="auto"/>
        </w:rPr>
        <w:br w:type="textWrapping"/>
      </w:r>
      <w:r>
        <w:rPr>
          <w:color w:val="auto"/>
        </w:rPr>
        <w:t xml:space="preserve">   npm install</w:t>
      </w:r>
    </w:p>
    <w:p w14:paraId="7C652A0C">
      <w:pPr>
        <w:pStyle w:val="29"/>
        <w:rPr>
          <w:color w:val="auto"/>
        </w:rPr>
      </w:pPr>
      <w:r>
        <w:rPr>
          <w:color w:val="auto"/>
        </w:rPr>
        <w:t>5. Start the development server:</w:t>
      </w:r>
      <w:r>
        <w:rPr>
          <w:color w:val="auto"/>
        </w:rPr>
        <w:br w:type="textWrapping"/>
      </w:r>
      <w:r>
        <w:rPr>
          <w:color w:val="auto"/>
        </w:rPr>
        <w:t xml:space="preserve">   npm start</w:t>
      </w:r>
    </w:p>
    <w:p w14:paraId="6B58FAE6">
      <w:pPr>
        <w:pStyle w:val="29"/>
        <w:rPr>
          <w:color w:val="auto"/>
        </w:rPr>
      </w:pPr>
      <w:r>
        <w:rPr>
          <w:color w:val="auto"/>
        </w:rPr>
        <w:t>6. Use Firebase login to connect to your project and deploy:</w:t>
      </w:r>
      <w:r>
        <w:rPr>
          <w:color w:val="auto"/>
        </w:rPr>
        <w:br w:type="textWrapping"/>
      </w:r>
      <w:r>
        <w:rPr>
          <w:color w:val="auto"/>
        </w:rPr>
        <w:t xml:space="preserve">   firebase login</w:t>
      </w:r>
      <w:r>
        <w:rPr>
          <w:color w:val="auto"/>
        </w:rPr>
        <w:br w:type="textWrapping"/>
      </w:r>
      <w:r>
        <w:rPr>
          <w:color w:val="auto"/>
        </w:rPr>
        <w:t xml:space="preserve">   firebase init</w:t>
      </w:r>
      <w:r>
        <w:rPr>
          <w:color w:val="auto"/>
        </w:rPr>
        <w:br w:type="textWrapping"/>
      </w:r>
      <w:r>
        <w:rPr>
          <w:color w:val="auto"/>
        </w:rPr>
        <w:t xml:space="preserve">   firebase deploy</w:t>
      </w:r>
    </w:p>
    <w:p w14:paraId="580CEE1E">
      <w:pPr>
        <w:pStyle w:val="29"/>
        <w:rPr>
          <w:color w:val="auto"/>
        </w:rPr>
      </w:pPr>
      <w:r>
        <w:rPr>
          <w:color w:val="auto"/>
        </w:rPr>
        <w:t>7. Open the hosted URL in a browser to use the application.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7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Heather Jean Duerre</cp:lastModifiedBy>
  <dcterms:modified xsi:type="dcterms:W3CDTF">2025-06-02T03:47:47Z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F95B0B1A1BAC4EF2BD1F6CD727D141B9_12</vt:lpwstr>
  </property>
</Properties>
</file>